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1CD89B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MongoDB Queries for Online Shopping Platform</w:t>
      </w:r>
    </w:p>
    <w:p w14:paraId="669C7617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Find High-Spending Users</w:t>
      </w:r>
    </w:p>
    <w:p w14:paraId="269C925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db.users.aggregate([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$lookup: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from: "orders",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localField: "userId",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foreignField: "userId",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as: "orders"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$unwind: "$orders"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$group: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_id: "$userId",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name: { $first: "$name" 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totalSpent: { $sum: "$orders.totalAmount"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$match: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totalSpent: { $gt: 500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])</w:t>
      </w:r>
    </w:p>
    <w:p w14:paraId="361094E5">
      <w:pPr>
        <w:pStyle w:val="4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Sample Output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5F822E2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 "_id": "U001", "name": "John Doe", "totalSpent": 750 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 "_id": "U002", "name": "Jane Smith", "totalSpent": 600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 w14:paraId="759DD4E7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 List Popular Products by Average Rating</w:t>
      </w:r>
    </w:p>
    <w:p w14:paraId="0162ABC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db.products.aggregate([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$unwind: "$ratings"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$group: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_id: "$productId",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name: { $first: "$name" 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averageRating: { $avg: "$ratings.rating"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$match: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averageRating: { $gte: 4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])</w:t>
      </w:r>
    </w:p>
    <w:p w14:paraId="11024C83">
      <w:pPr>
        <w:pStyle w:val="4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Sample Output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759F75B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 "_id": "P001", "name": "Wireless Mouse", "averageRating": 4.25 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 "_id": "P003", "name": "Bluetooth Headphones", "averageRating": 4.5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 w14:paraId="1B9BA0D7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 Search for Orders in a Specific Time Range</w:t>
      </w:r>
    </w:p>
    <w:p w14:paraId="2A5F23B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db.orders.aggregate([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$match: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orderDate: { $gte: ISODate("2024-12-01T00:00:00Z"), $lte: ISODate("2024-12-31T23:59:59Z")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$lookup: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from: "users",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localField: "userId",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foreignField: "userId",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as: "userDetails"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$unwind: "$userDetails"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$project: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orderId: 1,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orderDate: 1,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totalAmount: 1,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status: 1,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"userDetails.name": 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])</w:t>
      </w:r>
    </w:p>
    <w:p w14:paraId="574D582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27C14AEA">
      <w:pPr>
        <w:pStyle w:val="4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Sample Output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3C4FCC8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 "orderId": "ORD001", "orderDate": "2024-12-10T14:32:00Z", "totalAmount": 250, "status": "Delivered", "userDetails": { "name": "John Doe" } 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 "orderId": "ORD002", "orderDate": "2024-12-15T10:20:00Z", "totalAmount": 300, "status": "Processing", "userDetails": { "name": "Jane Smith" }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 w14:paraId="658064BF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 Update Stock After Order Completion</w:t>
      </w:r>
    </w:p>
    <w:p w14:paraId="36E171F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db.orders.find({}).forEach(order =&gt;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order.items.forEach(item =&gt;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db.products.updateOne(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{ productId: item.productId 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{ $inc: { stock: -item.quantity }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});</w:t>
      </w:r>
    </w:p>
    <w:p w14:paraId="536AD25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0685A0CB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 Find Nearest Warehouse</w:t>
      </w:r>
    </w:p>
    <w:p w14:paraId="2BBFFBB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db.warehouses.aggregate([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$geoNear: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near: { type: "Point", coordinates: [-74.006, 40.7128] 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distanceField: "distance",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maxDistance: 50000,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spherical: true,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query: { products: "P001"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])</w:t>
      </w:r>
    </w:p>
    <w:p w14:paraId="234DDDC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41334C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Sample Output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 "warehouseId": "W001", "distance": 15000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A686527"/>
    <w:rsid w:val="5B5D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Ezhil Kumar</cp:lastModifiedBy>
  <dcterms:modified xsi:type="dcterms:W3CDTF">2025-01-19T06:51:25Z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3D4CE4BC05064FE7AD618E119104F99F_12</vt:lpwstr>
  </property>
</Properties>
</file>